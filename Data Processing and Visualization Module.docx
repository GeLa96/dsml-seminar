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FDD0F" w14:textId="66FD6A34" w:rsidR="003A6F82" w:rsidRDefault="003A6F82">
      <w:pPr>
        <w:jc w:val="center"/>
        <w:rPr>
          <w:b/>
          <w:sz w:val="40"/>
        </w:rPr>
      </w:pPr>
      <w:r w:rsidRPr="003A6F82">
        <w:rPr>
          <w:b/>
          <w:sz w:val="40"/>
        </w:rPr>
        <w:t>2055 Research &amp; Policy Seminar: Data Science and Machine Learning</w:t>
      </w:r>
    </w:p>
    <w:p w14:paraId="1432CA70" w14:textId="63229257" w:rsidR="004A40BE" w:rsidRPr="003A6F82" w:rsidRDefault="00000000" w:rsidP="003A6F82">
      <w:pPr>
        <w:pStyle w:val="ListParagraph"/>
        <w:numPr>
          <w:ilvl w:val="0"/>
          <w:numId w:val="10"/>
        </w:numPr>
        <w:jc w:val="center"/>
        <w:rPr>
          <w:b/>
          <w:sz w:val="28"/>
          <w:szCs w:val="28"/>
        </w:rPr>
      </w:pPr>
      <w:r w:rsidRPr="003A6F82">
        <w:rPr>
          <w:b/>
          <w:sz w:val="28"/>
          <w:szCs w:val="28"/>
        </w:rPr>
        <w:t xml:space="preserve">Data Processing </w:t>
      </w:r>
      <w:r w:rsidR="0091237A" w:rsidRPr="003A6F82">
        <w:rPr>
          <w:b/>
          <w:sz w:val="28"/>
          <w:szCs w:val="28"/>
        </w:rPr>
        <w:t xml:space="preserve">and Visualization </w:t>
      </w:r>
      <w:r w:rsidRPr="003A6F82">
        <w:rPr>
          <w:b/>
          <w:sz w:val="28"/>
          <w:szCs w:val="28"/>
        </w:rPr>
        <w:t>Module</w:t>
      </w:r>
    </w:p>
    <w:p w14:paraId="67B211BA" w14:textId="57C74996" w:rsidR="004A40BE" w:rsidRDefault="00000000" w:rsidP="0091237A">
      <w:pPr>
        <w:jc w:val="center"/>
      </w:pPr>
      <w:r>
        <w:rPr>
          <w:i/>
          <w:sz w:val="24"/>
        </w:rPr>
        <w:t>Due: 24 October 2025</w:t>
      </w:r>
    </w:p>
    <w:p w14:paraId="355F0162" w14:textId="77777777" w:rsidR="004A40BE" w:rsidRDefault="00000000">
      <w:pPr>
        <w:pStyle w:val="Heading2"/>
      </w:pPr>
      <w:r>
        <w:t>Overview</w:t>
      </w:r>
    </w:p>
    <w:p w14:paraId="18C4ED43" w14:textId="6D1CBC6A" w:rsidR="004A40BE" w:rsidRPr="0010266A" w:rsidRDefault="00000000">
      <w:pPr>
        <w:pStyle w:val="BodyText0"/>
        <w:rPr>
          <w:color w:val="C00000"/>
        </w:rPr>
      </w:pPr>
      <w:r>
        <w:t>In this assignment you will build production‑ready R utilities for cleaning, merging, and analyzing economic datasets. You will also implement a reusable UNCTAD API downloader for an indicator other than FDI or GDP.</w:t>
      </w:r>
      <w:r w:rsidR="0010266A">
        <w:rPr>
          <w:color w:val="F79646" w:themeColor="accent6"/>
        </w:rPr>
        <w:t xml:space="preserve"> </w:t>
      </w:r>
      <w:r w:rsidR="0010266A" w:rsidRPr="0010266A">
        <w:rPr>
          <w:color w:val="C00000"/>
          <w:highlight w:val="yellow"/>
        </w:rPr>
        <w:t>Notes! What to do</w:t>
      </w:r>
      <w:r w:rsidR="0010266A">
        <w:rPr>
          <w:color w:val="C00000"/>
        </w:rPr>
        <w:t xml:space="preserve"> </w:t>
      </w:r>
    </w:p>
    <w:p w14:paraId="55CEE2F4" w14:textId="77777777" w:rsidR="004A40BE" w:rsidRDefault="00000000">
      <w:pPr>
        <w:pStyle w:val="Heading2"/>
      </w:pPr>
      <w:r>
        <w:t>Learning Goals</w:t>
      </w:r>
    </w:p>
    <w:p w14:paraId="7CE58CA5" w14:textId="77777777" w:rsidR="004A40BE" w:rsidRDefault="00000000">
      <w:pPr>
        <w:pStyle w:val="ListBullet"/>
      </w:pPr>
      <w:r>
        <w:t>Design clear, reusable R functions with arguments and return values.</w:t>
      </w:r>
    </w:p>
    <w:p w14:paraId="0D518643" w14:textId="77777777" w:rsidR="004A40BE" w:rsidRDefault="00000000">
      <w:pPr>
        <w:pStyle w:val="ListBullet"/>
      </w:pPr>
      <w:r>
        <w:t>Apply robust methods to handle missing data and outliers.</w:t>
      </w:r>
    </w:p>
    <w:p w14:paraId="0B98769C" w14:textId="77777777" w:rsidR="004A40BE" w:rsidRDefault="00000000">
      <w:pPr>
        <w:pStyle w:val="ListBullet"/>
      </w:pPr>
      <w:r>
        <w:t>Aggregate and combine datasets consistently across countries and years.</w:t>
      </w:r>
    </w:p>
    <w:p w14:paraId="730AEFF9" w14:textId="77777777" w:rsidR="004A40BE" w:rsidRDefault="00000000">
      <w:pPr>
        <w:pStyle w:val="ListBullet"/>
      </w:pPr>
      <w:r>
        <w:t xml:space="preserve">Use parallel computing in R with the foreach and </w:t>
      </w:r>
      <w:proofErr w:type="spellStart"/>
      <w:r>
        <w:t>doParallel</w:t>
      </w:r>
      <w:proofErr w:type="spellEnd"/>
      <w:r>
        <w:t xml:space="preserve"> packages.</w:t>
      </w:r>
    </w:p>
    <w:p w14:paraId="05A5113B" w14:textId="77777777" w:rsidR="004A40BE" w:rsidRDefault="00000000">
      <w:pPr>
        <w:pStyle w:val="ListBullet"/>
      </w:pPr>
      <w:r>
        <w:t>Compute and visualize results based on configurable settings.</w:t>
      </w:r>
    </w:p>
    <w:p w14:paraId="2892BBF5" w14:textId="77777777" w:rsidR="004A40BE" w:rsidRDefault="00000000">
      <w:pPr>
        <w:pStyle w:val="ListBullet"/>
      </w:pPr>
      <w:r>
        <w:t>Query the UNCTAD API for a chosen indicator and document your workflow.</w:t>
      </w:r>
    </w:p>
    <w:p w14:paraId="20417056" w14:textId="08E9F6E9" w:rsidR="004A40BE" w:rsidRDefault="0091237A">
      <w:pPr>
        <w:pStyle w:val="Heading2"/>
      </w:pPr>
      <w:r>
        <w:t>Exercises</w:t>
      </w:r>
    </w:p>
    <w:p w14:paraId="097F4DEA" w14:textId="5B4689B9" w:rsidR="004A40BE" w:rsidRDefault="00000000">
      <w:pPr>
        <w:pStyle w:val="ListNumber"/>
      </w:pPr>
      <w:r>
        <w:t>Write your own R functions for the data‑processing:</w:t>
      </w:r>
    </w:p>
    <w:p w14:paraId="73DCC619" w14:textId="48031078" w:rsidR="004A40BE" w:rsidRDefault="00000000">
      <w:pPr>
        <w:pStyle w:val="ListBullet"/>
      </w:pPr>
      <w:proofErr w:type="spellStart"/>
      <w:proofErr w:type="gramStart"/>
      <w:r w:rsidRPr="0010266A">
        <w:rPr>
          <w:highlight w:val="yellow"/>
        </w:rPr>
        <w:t>fillMissing</w:t>
      </w:r>
      <w:proofErr w:type="spellEnd"/>
      <w:r w:rsidRPr="0010266A">
        <w:rPr>
          <w:highlight w:val="yellow"/>
        </w:rPr>
        <w:t>( ...</w:t>
      </w:r>
      <w:proofErr w:type="gramEnd"/>
      <w:r w:rsidRPr="0010266A">
        <w:rPr>
          <w:highlight w:val="yellow"/>
        </w:rPr>
        <w:t>):</w:t>
      </w:r>
      <w:r>
        <w:t xml:space="preserve"> fill gaps using methods such as NOCB, linear interpolation, or group medians.</w:t>
      </w:r>
    </w:p>
    <w:p w14:paraId="77A8A0D8" w14:textId="487EA891" w:rsidR="004A40BE" w:rsidRDefault="00000000">
      <w:pPr>
        <w:pStyle w:val="ListBullet"/>
      </w:pPr>
      <w:proofErr w:type="spellStart"/>
      <w:r>
        <w:t>fillOutlier</w:t>
      </w:r>
      <w:proofErr w:type="spellEnd"/>
      <w:r>
        <w:t>(...): detect outliers (e.g., z‑score, Hampel, or IQR</w:t>
      </w:r>
      <w:r w:rsidR="004D1C79">
        <w:t xml:space="preserve">, </w:t>
      </w:r>
      <w:r w:rsidR="004D1C79" w:rsidRPr="004D1C79">
        <w:t>Median absolute deviation</w:t>
      </w:r>
      <w:r>
        <w:t>) and handle them</w:t>
      </w:r>
    </w:p>
    <w:p w14:paraId="1B2F70BD" w14:textId="3E1597F2" w:rsidR="004A40BE" w:rsidRDefault="00000000">
      <w:pPr>
        <w:pStyle w:val="ListBullet"/>
      </w:pPr>
      <w:proofErr w:type="spellStart"/>
      <w:proofErr w:type="gramStart"/>
      <w:r>
        <w:t>aggregateCountry</w:t>
      </w:r>
      <w:proofErr w:type="spellEnd"/>
      <w:r>
        <w:t>( ...</w:t>
      </w:r>
      <w:proofErr w:type="gramEnd"/>
      <w:r>
        <w:t>): aggregate by Country with clear handling of missing values.</w:t>
      </w:r>
    </w:p>
    <w:p w14:paraId="0604B64A" w14:textId="72404C50" w:rsidR="004A40BE" w:rsidRDefault="00000000">
      <w:pPr>
        <w:pStyle w:val="ListBullet"/>
      </w:pPr>
      <w:proofErr w:type="spellStart"/>
      <w:r>
        <w:t>joinData</w:t>
      </w:r>
      <w:proofErr w:type="spellEnd"/>
      <w:r w:rsidR="004D1C79">
        <w:t>(</w:t>
      </w:r>
      <w:r>
        <w:t>...): combine datasets with inner/left/right/full joins and explicit key management.</w:t>
      </w:r>
    </w:p>
    <w:p w14:paraId="7DD1EE20" w14:textId="5D853249" w:rsidR="004A40BE" w:rsidRDefault="00000000">
      <w:pPr>
        <w:pStyle w:val="ListNumber"/>
      </w:pPr>
      <w:r>
        <w:t xml:space="preserve">Use parallel programming to speed up your </w:t>
      </w:r>
      <w:r w:rsidR="004D1C79">
        <w:t>R-codes</w:t>
      </w:r>
      <w:r>
        <w:t>:</w:t>
      </w:r>
    </w:p>
    <w:p w14:paraId="79A93922" w14:textId="77777777" w:rsidR="004A40BE" w:rsidRDefault="00000000">
      <w:pPr>
        <w:pStyle w:val="ListBullet"/>
      </w:pPr>
      <w:r>
        <w:t xml:space="preserve">R packages: foreach, </w:t>
      </w:r>
      <w:proofErr w:type="spellStart"/>
      <w:r>
        <w:t>doParallel</w:t>
      </w:r>
      <w:proofErr w:type="spellEnd"/>
      <w:r>
        <w:t>.</w:t>
      </w:r>
    </w:p>
    <w:p w14:paraId="6C01C2C3" w14:textId="6FF77A4F" w:rsidR="004A40BE" w:rsidRDefault="00000000" w:rsidP="003A6F82">
      <w:pPr>
        <w:pStyle w:val="ListBullet"/>
      </w:pPr>
      <w:r>
        <w:t xml:space="preserve">Parallelize </w:t>
      </w:r>
      <w:r w:rsidR="0091237A">
        <w:t xml:space="preserve">alle for loops in </w:t>
      </w:r>
      <w:r w:rsidR="003A6F82" w:rsidRPr="003A6F82">
        <w:t>Data Processing and Visualization Module</w:t>
      </w:r>
    </w:p>
    <w:p w14:paraId="1A99A4F5" w14:textId="1E2AC45A" w:rsidR="004A40BE" w:rsidRDefault="00000000">
      <w:pPr>
        <w:pStyle w:val="ListBullet"/>
      </w:pPr>
      <w:r>
        <w:t xml:space="preserve">Measure and briefly report the speed‑up versus a single‑core </w:t>
      </w:r>
      <w:r w:rsidR="003A6F82">
        <w:t>computing</w:t>
      </w:r>
    </w:p>
    <w:p w14:paraId="135A170F" w14:textId="69BB6C1C" w:rsidR="004A40BE" w:rsidRDefault="00000000">
      <w:pPr>
        <w:pStyle w:val="ListNumber"/>
      </w:pPr>
      <w:r>
        <w:t>Calculate and visualize analyses according to configurable settings</w:t>
      </w:r>
    </w:p>
    <w:p w14:paraId="797E0CFC" w14:textId="77777777" w:rsidR="0091237A" w:rsidRDefault="0091237A" w:rsidP="0091237A">
      <w:pPr>
        <w:pStyle w:val="ListBullet"/>
      </w:pPr>
      <w:r>
        <w:t>Propose one supplementary metric or transformation relevant to your dataset</w:t>
      </w:r>
    </w:p>
    <w:p w14:paraId="075AD697" w14:textId="47FB4038" w:rsidR="004A40BE" w:rsidRDefault="00000000">
      <w:pPr>
        <w:pStyle w:val="ListBullet"/>
      </w:pPr>
      <w:r>
        <w:t>Generate at least two charts that reflect those settings.</w:t>
      </w:r>
    </w:p>
    <w:p w14:paraId="6D6E0E56" w14:textId="5A34CD27" w:rsidR="0091237A" w:rsidRDefault="00000000" w:rsidP="0091237A">
      <w:pPr>
        <w:pStyle w:val="ListBullet"/>
      </w:pPr>
      <w:r>
        <w:t>Compute it and show at least one visualization.</w:t>
      </w:r>
    </w:p>
    <w:p w14:paraId="4D2FCDCA" w14:textId="77777777" w:rsidR="004A40BE" w:rsidRPr="0010266A" w:rsidRDefault="00000000">
      <w:pPr>
        <w:pStyle w:val="ListNumber"/>
        <w:rPr>
          <w:highlight w:val="yellow"/>
        </w:rPr>
      </w:pPr>
      <w:r w:rsidRPr="0010266A">
        <w:rPr>
          <w:highlight w:val="yellow"/>
        </w:rPr>
        <w:lastRenderedPageBreak/>
        <w:t>Implement a UNCTAD API function for another economic indicator (not FDI or GDP):</w:t>
      </w:r>
    </w:p>
    <w:p w14:paraId="3DF692C1" w14:textId="6200F70B" w:rsidR="004A40BE" w:rsidRDefault="00000000">
      <w:pPr>
        <w:pStyle w:val="ListBullet"/>
      </w:pPr>
      <w:r>
        <w:t xml:space="preserve">Model your solution after </w:t>
      </w:r>
      <w:proofErr w:type="spellStart"/>
      <w:r>
        <w:t>getUnctadFdiData.R</w:t>
      </w:r>
      <w:proofErr w:type="spellEnd"/>
      <w:r>
        <w:t xml:space="preserve"> and </w:t>
      </w:r>
      <w:proofErr w:type="spellStart"/>
      <w:r>
        <w:t>getUnctadGdpData.</w:t>
      </w:r>
      <w:proofErr w:type="gramStart"/>
      <w:r>
        <w:t>R</w:t>
      </w:r>
      <w:proofErr w:type="spellEnd"/>
      <w:r>
        <w:t>, but</w:t>
      </w:r>
      <w:proofErr w:type="gramEnd"/>
      <w:r>
        <w:t xml:space="preserve"> target a different</w:t>
      </w:r>
      <w:r w:rsidR="00C74266">
        <w:t xml:space="preserve"> economic</w:t>
      </w:r>
      <w:r>
        <w:t xml:space="preserve"> indicator.</w:t>
      </w:r>
    </w:p>
    <w:p w14:paraId="3768BDD2" w14:textId="77777777" w:rsidR="004A40BE" w:rsidRDefault="00000000">
      <w:pPr>
        <w:pStyle w:val="ListBullet"/>
      </w:pPr>
      <w:r>
        <w:t xml:space="preserve">Allow filtering by years and economies; return a clean </w:t>
      </w:r>
      <w:proofErr w:type="spellStart"/>
      <w:proofErr w:type="gramStart"/>
      <w:r>
        <w:t>data.table</w:t>
      </w:r>
      <w:proofErr w:type="spellEnd"/>
      <w:proofErr w:type="gramEnd"/>
      <w:r>
        <w:t>.</w:t>
      </w:r>
    </w:p>
    <w:p w14:paraId="4846F49C" w14:textId="77777777" w:rsidR="004A40BE" w:rsidRDefault="00000000">
      <w:pPr>
        <w:pStyle w:val="ListBullet"/>
      </w:pPr>
      <w:r>
        <w:t>Document the indicator code used and include a short usage example.</w:t>
      </w:r>
    </w:p>
    <w:p w14:paraId="4282BAD2" w14:textId="77777777" w:rsidR="004A40BE" w:rsidRDefault="00000000">
      <w:pPr>
        <w:pStyle w:val="Heading2"/>
      </w:pPr>
      <w:r>
        <w:t>Submission</w:t>
      </w:r>
    </w:p>
    <w:p w14:paraId="64DE846B" w14:textId="4A7AAE1C" w:rsidR="004A40BE" w:rsidRDefault="0091237A" w:rsidP="003A6F82">
      <w:pPr>
        <w:pStyle w:val="NoSpacing"/>
      </w:pPr>
      <w:r>
        <w:t xml:space="preserve">Upload </w:t>
      </w:r>
      <w:r w:rsidR="003A6F82">
        <w:t>your</w:t>
      </w:r>
      <w:r>
        <w:t xml:space="preserve"> </w:t>
      </w:r>
      <w:r w:rsidR="004D1C79">
        <w:t>R-</w:t>
      </w:r>
      <w:r>
        <w:t xml:space="preserve">Codes and </w:t>
      </w:r>
      <w:r w:rsidR="004D1C79">
        <w:t>D</w:t>
      </w:r>
      <w:r>
        <w:t xml:space="preserve">ata </w:t>
      </w:r>
    </w:p>
    <w:p w14:paraId="629EA402" w14:textId="575418A9" w:rsidR="003A6F82" w:rsidRDefault="003A6F82" w:rsidP="003A6F82">
      <w:pPr>
        <w:pStyle w:val="NoSpacing"/>
      </w:pPr>
      <w:hyperlink r:id="rId6" w:history="1">
        <w:r w:rsidRPr="00AF2169">
          <w:rPr>
            <w:rStyle w:val="Hyperlink"/>
          </w:rPr>
          <w:t>https://canvas.wu.ac.at/courses/15283/files</w:t>
        </w:r>
      </w:hyperlink>
    </w:p>
    <w:sectPr w:rsidR="003A6F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D253887"/>
    <w:multiLevelType w:val="hybridMultilevel"/>
    <w:tmpl w:val="99109FE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0484501">
    <w:abstractNumId w:val="8"/>
  </w:num>
  <w:num w:numId="2" w16cid:durableId="267275684">
    <w:abstractNumId w:val="6"/>
  </w:num>
  <w:num w:numId="3" w16cid:durableId="1855726847">
    <w:abstractNumId w:val="5"/>
  </w:num>
  <w:num w:numId="4" w16cid:durableId="1331131475">
    <w:abstractNumId w:val="4"/>
  </w:num>
  <w:num w:numId="5" w16cid:durableId="448670193">
    <w:abstractNumId w:val="7"/>
  </w:num>
  <w:num w:numId="6" w16cid:durableId="562446758">
    <w:abstractNumId w:val="3"/>
  </w:num>
  <w:num w:numId="7" w16cid:durableId="498037475">
    <w:abstractNumId w:val="2"/>
  </w:num>
  <w:num w:numId="8" w16cid:durableId="544681065">
    <w:abstractNumId w:val="1"/>
  </w:num>
  <w:num w:numId="9" w16cid:durableId="316765378">
    <w:abstractNumId w:val="0"/>
  </w:num>
  <w:num w:numId="10" w16cid:durableId="11034578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266A"/>
    <w:rsid w:val="0015074B"/>
    <w:rsid w:val="0029639D"/>
    <w:rsid w:val="00326F90"/>
    <w:rsid w:val="003A6F82"/>
    <w:rsid w:val="00404AC7"/>
    <w:rsid w:val="0044067A"/>
    <w:rsid w:val="004A40BE"/>
    <w:rsid w:val="004D1C79"/>
    <w:rsid w:val="006B2463"/>
    <w:rsid w:val="007C52DD"/>
    <w:rsid w:val="0091237A"/>
    <w:rsid w:val="00AA1D8D"/>
    <w:rsid w:val="00B47730"/>
    <w:rsid w:val="00C7426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0692E41"/>
  <w14:defaultImageDpi w14:val="300"/>
  <w15:docId w15:val="{366A3463-11B2-4EA3-9041-BEC797BB3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odyText0">
    <w:name w:val="BodyText"/>
    <w:rPr>
      <w:rFonts w:ascii="Calibri" w:hAnsi="Calibri"/>
    </w:rPr>
  </w:style>
  <w:style w:type="character" w:styleId="Hyperlink">
    <w:name w:val="Hyperlink"/>
    <w:basedOn w:val="DefaultParagraphFont"/>
    <w:uiPriority w:val="99"/>
    <w:unhideWhenUsed/>
    <w:rsid w:val="003A6F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F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52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anvas.wu.ac.at/courses/15283/fil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Laimer, Gerhard</cp:lastModifiedBy>
  <cp:revision>2</cp:revision>
  <dcterms:created xsi:type="dcterms:W3CDTF">2025-10-20T15:44:00Z</dcterms:created>
  <dcterms:modified xsi:type="dcterms:W3CDTF">2025-10-20T15:44:00Z</dcterms:modified>
  <cp:category/>
</cp:coreProperties>
</file>